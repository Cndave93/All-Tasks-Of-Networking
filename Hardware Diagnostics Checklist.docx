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EBA6" w14:textId="3C201B3E" w:rsidR="004A50EB" w:rsidRPr="004A50EB" w:rsidRDefault="00000000" w:rsidP="004A50EB">
      <w:pPr>
        <w:pStyle w:val="Title"/>
        <w:rPr>
          <w:u w:val="single"/>
        </w:rPr>
      </w:pPr>
      <w:r w:rsidRPr="004A50EB">
        <w:rPr>
          <w:u w:val="single"/>
        </w:rPr>
        <w:t>Hardware Diagnostics Checklist</w:t>
      </w:r>
      <w:r w:rsidR="004A50EB" w:rsidRPr="004A50EB">
        <w:rPr>
          <w:u w:val="single"/>
        </w:rPr>
        <w:t>:</w:t>
      </w:r>
    </w:p>
    <w:p w14:paraId="34024932" w14:textId="77777777" w:rsidR="009B6DB2" w:rsidRDefault="00000000">
      <w:r>
        <w:t>Instructions: Tick the checkbox after completing each diagnostic step. Use the “Notes” column to record observations, issues found, or actions taken.</w:t>
      </w:r>
    </w:p>
    <w:p w14:paraId="56BEC0E7" w14:textId="77777777" w:rsidR="009B6DB2" w:rsidRDefault="00000000">
      <w:pPr>
        <w:pStyle w:val="Heading2"/>
      </w:pPr>
      <w:r>
        <w:t>Power and Boot Diagnostics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9B6DB2" w14:paraId="403D4904" w14:textId="77777777">
        <w:tc>
          <w:tcPr>
            <w:tcW w:w="2160" w:type="dxa"/>
          </w:tcPr>
          <w:p w14:paraId="6EFB5188" w14:textId="77777777" w:rsidR="009B6DB2" w:rsidRDefault="00000000">
            <w:r>
              <w:t>Step</w:t>
            </w:r>
          </w:p>
        </w:tc>
        <w:tc>
          <w:tcPr>
            <w:tcW w:w="2160" w:type="dxa"/>
          </w:tcPr>
          <w:p w14:paraId="3A73B2A9" w14:textId="77777777" w:rsidR="009B6DB2" w:rsidRDefault="00000000">
            <w:r>
              <w:t>Checkpoint</w:t>
            </w:r>
          </w:p>
        </w:tc>
        <w:tc>
          <w:tcPr>
            <w:tcW w:w="2160" w:type="dxa"/>
          </w:tcPr>
          <w:p w14:paraId="0399D896" w14:textId="77777777" w:rsidR="009B6DB2" w:rsidRDefault="00000000">
            <w:r>
              <w:t>Status</w:t>
            </w:r>
          </w:p>
        </w:tc>
        <w:tc>
          <w:tcPr>
            <w:tcW w:w="2160" w:type="dxa"/>
          </w:tcPr>
          <w:p w14:paraId="4016A824" w14:textId="77777777" w:rsidR="009B6DB2" w:rsidRDefault="00000000">
            <w:r>
              <w:t>Notes</w:t>
            </w:r>
          </w:p>
        </w:tc>
      </w:tr>
      <w:tr w:rsidR="009B6DB2" w14:paraId="201481F2" w14:textId="77777777">
        <w:tc>
          <w:tcPr>
            <w:tcW w:w="2160" w:type="dxa"/>
          </w:tcPr>
          <w:p w14:paraId="0A26F36D" w14:textId="77777777" w:rsidR="009B6DB2" w:rsidRDefault="00000000">
            <w:r>
              <w:t>1</w:t>
            </w:r>
          </w:p>
        </w:tc>
        <w:tc>
          <w:tcPr>
            <w:tcW w:w="2160" w:type="dxa"/>
          </w:tcPr>
          <w:p w14:paraId="13554F54" w14:textId="77777777" w:rsidR="009B6DB2" w:rsidRDefault="00000000">
            <w:r>
              <w:t>Ensure power cable and adapter are connected securely</w:t>
            </w:r>
          </w:p>
        </w:tc>
        <w:tc>
          <w:tcPr>
            <w:tcW w:w="2160" w:type="dxa"/>
          </w:tcPr>
          <w:p w14:paraId="4AD0FBDE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4E5B4FE2" w14:textId="77777777" w:rsidR="009B6DB2" w:rsidRDefault="009B6DB2"/>
        </w:tc>
      </w:tr>
      <w:tr w:rsidR="009B6DB2" w14:paraId="423C2E65" w14:textId="77777777">
        <w:tc>
          <w:tcPr>
            <w:tcW w:w="2160" w:type="dxa"/>
          </w:tcPr>
          <w:p w14:paraId="4DC9E985" w14:textId="77777777" w:rsidR="009B6DB2" w:rsidRDefault="00000000">
            <w:r>
              <w:t>2</w:t>
            </w:r>
          </w:p>
        </w:tc>
        <w:tc>
          <w:tcPr>
            <w:tcW w:w="2160" w:type="dxa"/>
          </w:tcPr>
          <w:p w14:paraId="56106D87" w14:textId="77777777" w:rsidR="009B6DB2" w:rsidRDefault="00000000">
            <w:r>
              <w:t>Check the wall outlet or surge protector</w:t>
            </w:r>
          </w:p>
        </w:tc>
        <w:tc>
          <w:tcPr>
            <w:tcW w:w="2160" w:type="dxa"/>
          </w:tcPr>
          <w:p w14:paraId="4F46C88E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6988DABB" w14:textId="77777777" w:rsidR="009B6DB2" w:rsidRDefault="009B6DB2"/>
        </w:tc>
      </w:tr>
      <w:tr w:rsidR="009B6DB2" w14:paraId="2F31A792" w14:textId="77777777">
        <w:tc>
          <w:tcPr>
            <w:tcW w:w="2160" w:type="dxa"/>
          </w:tcPr>
          <w:p w14:paraId="19CCB934" w14:textId="77777777" w:rsidR="009B6DB2" w:rsidRDefault="00000000">
            <w:r>
              <w:t>3</w:t>
            </w:r>
          </w:p>
        </w:tc>
        <w:tc>
          <w:tcPr>
            <w:tcW w:w="2160" w:type="dxa"/>
          </w:tcPr>
          <w:p w14:paraId="5DE9B191" w14:textId="77777777" w:rsidR="009B6DB2" w:rsidRDefault="00000000">
            <w:r>
              <w:t>Inspect for any visible damage to cables or ports</w:t>
            </w:r>
          </w:p>
        </w:tc>
        <w:tc>
          <w:tcPr>
            <w:tcW w:w="2160" w:type="dxa"/>
          </w:tcPr>
          <w:p w14:paraId="694DF1EC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6E46DA4D" w14:textId="77777777" w:rsidR="009B6DB2" w:rsidRDefault="009B6DB2"/>
        </w:tc>
      </w:tr>
      <w:tr w:rsidR="009B6DB2" w14:paraId="22573744" w14:textId="77777777">
        <w:tc>
          <w:tcPr>
            <w:tcW w:w="2160" w:type="dxa"/>
          </w:tcPr>
          <w:p w14:paraId="1EF65F96" w14:textId="77777777" w:rsidR="009B6DB2" w:rsidRDefault="00000000">
            <w:r>
              <w:t>4</w:t>
            </w:r>
          </w:p>
        </w:tc>
        <w:tc>
          <w:tcPr>
            <w:tcW w:w="2160" w:type="dxa"/>
          </w:tcPr>
          <w:p w14:paraId="6CBDC545" w14:textId="77777777" w:rsidR="009B6DB2" w:rsidRDefault="00000000">
            <w:r>
              <w:t>Confirm if system fans/lights are turning on</w:t>
            </w:r>
          </w:p>
        </w:tc>
        <w:tc>
          <w:tcPr>
            <w:tcW w:w="2160" w:type="dxa"/>
          </w:tcPr>
          <w:p w14:paraId="4745E8B8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5FFDB009" w14:textId="77777777" w:rsidR="009B6DB2" w:rsidRDefault="009B6DB2"/>
        </w:tc>
      </w:tr>
      <w:tr w:rsidR="009B6DB2" w14:paraId="324C53C3" w14:textId="77777777">
        <w:tc>
          <w:tcPr>
            <w:tcW w:w="2160" w:type="dxa"/>
          </w:tcPr>
          <w:p w14:paraId="06EFF80F" w14:textId="77777777" w:rsidR="009B6DB2" w:rsidRDefault="00000000">
            <w:r>
              <w:t>5</w:t>
            </w:r>
          </w:p>
        </w:tc>
        <w:tc>
          <w:tcPr>
            <w:tcW w:w="2160" w:type="dxa"/>
          </w:tcPr>
          <w:p w14:paraId="3F0C0E72" w14:textId="77777777" w:rsidR="009B6DB2" w:rsidRDefault="00000000">
            <w:r>
              <w:t>Listen for POST beep codes (refer to motherboard manual)</w:t>
            </w:r>
          </w:p>
        </w:tc>
        <w:tc>
          <w:tcPr>
            <w:tcW w:w="2160" w:type="dxa"/>
          </w:tcPr>
          <w:p w14:paraId="4C9311B1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411A8AD1" w14:textId="77777777" w:rsidR="009B6DB2" w:rsidRDefault="009B6DB2"/>
        </w:tc>
      </w:tr>
    </w:tbl>
    <w:p w14:paraId="35361F88" w14:textId="77777777" w:rsidR="009B6DB2" w:rsidRDefault="00000000">
      <w:pPr>
        <w:pStyle w:val="Heading2"/>
      </w:pPr>
      <w:r>
        <w:t>Memory and Storage Diagnostics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9B6DB2" w14:paraId="21C5ECBF" w14:textId="77777777">
        <w:tc>
          <w:tcPr>
            <w:tcW w:w="2160" w:type="dxa"/>
          </w:tcPr>
          <w:p w14:paraId="78646704" w14:textId="77777777" w:rsidR="009B6DB2" w:rsidRDefault="00000000">
            <w:r>
              <w:t>Step</w:t>
            </w:r>
          </w:p>
        </w:tc>
        <w:tc>
          <w:tcPr>
            <w:tcW w:w="2160" w:type="dxa"/>
          </w:tcPr>
          <w:p w14:paraId="3ED0F0A6" w14:textId="77777777" w:rsidR="009B6DB2" w:rsidRDefault="00000000">
            <w:r>
              <w:t>Checkpoint</w:t>
            </w:r>
          </w:p>
        </w:tc>
        <w:tc>
          <w:tcPr>
            <w:tcW w:w="2160" w:type="dxa"/>
          </w:tcPr>
          <w:p w14:paraId="70ACF53B" w14:textId="77777777" w:rsidR="009B6DB2" w:rsidRDefault="00000000">
            <w:r>
              <w:t>Status</w:t>
            </w:r>
          </w:p>
        </w:tc>
        <w:tc>
          <w:tcPr>
            <w:tcW w:w="2160" w:type="dxa"/>
          </w:tcPr>
          <w:p w14:paraId="3648CBF9" w14:textId="77777777" w:rsidR="009B6DB2" w:rsidRDefault="00000000">
            <w:r>
              <w:t>Notes</w:t>
            </w:r>
          </w:p>
        </w:tc>
      </w:tr>
      <w:tr w:rsidR="009B6DB2" w14:paraId="58F0C60F" w14:textId="77777777">
        <w:tc>
          <w:tcPr>
            <w:tcW w:w="2160" w:type="dxa"/>
          </w:tcPr>
          <w:p w14:paraId="41181455" w14:textId="77777777" w:rsidR="009B6DB2" w:rsidRDefault="00000000">
            <w:r>
              <w:t>1</w:t>
            </w:r>
          </w:p>
        </w:tc>
        <w:tc>
          <w:tcPr>
            <w:tcW w:w="2160" w:type="dxa"/>
          </w:tcPr>
          <w:p w14:paraId="53D0DC84" w14:textId="77777777" w:rsidR="009B6DB2" w:rsidRDefault="00000000">
            <w:r>
              <w:t>Reseat the RAM sticks and check for dirt/damage</w:t>
            </w:r>
          </w:p>
        </w:tc>
        <w:tc>
          <w:tcPr>
            <w:tcW w:w="2160" w:type="dxa"/>
          </w:tcPr>
          <w:p w14:paraId="0EA8936A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742C0CB7" w14:textId="77777777" w:rsidR="009B6DB2" w:rsidRDefault="009B6DB2"/>
        </w:tc>
      </w:tr>
      <w:tr w:rsidR="009B6DB2" w14:paraId="779D28C0" w14:textId="77777777">
        <w:tc>
          <w:tcPr>
            <w:tcW w:w="2160" w:type="dxa"/>
          </w:tcPr>
          <w:p w14:paraId="27EB17C6" w14:textId="77777777" w:rsidR="009B6DB2" w:rsidRDefault="00000000">
            <w:r>
              <w:t>2</w:t>
            </w:r>
          </w:p>
        </w:tc>
        <w:tc>
          <w:tcPr>
            <w:tcW w:w="2160" w:type="dxa"/>
          </w:tcPr>
          <w:p w14:paraId="00FBD71B" w14:textId="77777777" w:rsidR="009B6DB2" w:rsidRDefault="00000000">
            <w:r>
              <w:t>Test with one RAM stick at a time</w:t>
            </w:r>
          </w:p>
        </w:tc>
        <w:tc>
          <w:tcPr>
            <w:tcW w:w="2160" w:type="dxa"/>
          </w:tcPr>
          <w:p w14:paraId="5877E7EC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0B091CA9" w14:textId="77777777" w:rsidR="009B6DB2" w:rsidRDefault="009B6DB2"/>
        </w:tc>
      </w:tr>
      <w:tr w:rsidR="009B6DB2" w14:paraId="1330D94A" w14:textId="77777777">
        <w:tc>
          <w:tcPr>
            <w:tcW w:w="2160" w:type="dxa"/>
          </w:tcPr>
          <w:p w14:paraId="63315824" w14:textId="77777777" w:rsidR="009B6DB2" w:rsidRDefault="00000000">
            <w:r>
              <w:t>3</w:t>
            </w:r>
          </w:p>
        </w:tc>
        <w:tc>
          <w:tcPr>
            <w:tcW w:w="2160" w:type="dxa"/>
          </w:tcPr>
          <w:p w14:paraId="770F49CC" w14:textId="77777777" w:rsidR="009B6DB2" w:rsidRDefault="00000000">
            <w:r>
              <w:t>Check SSD/HDD connections</w:t>
            </w:r>
          </w:p>
        </w:tc>
        <w:tc>
          <w:tcPr>
            <w:tcW w:w="2160" w:type="dxa"/>
          </w:tcPr>
          <w:p w14:paraId="208F0674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29F766D6" w14:textId="77777777" w:rsidR="009B6DB2" w:rsidRDefault="009B6DB2"/>
        </w:tc>
      </w:tr>
      <w:tr w:rsidR="009B6DB2" w14:paraId="2D17CB46" w14:textId="77777777">
        <w:tc>
          <w:tcPr>
            <w:tcW w:w="2160" w:type="dxa"/>
          </w:tcPr>
          <w:p w14:paraId="540CB28A" w14:textId="77777777" w:rsidR="009B6DB2" w:rsidRDefault="00000000">
            <w:r>
              <w:t>4</w:t>
            </w:r>
          </w:p>
        </w:tc>
        <w:tc>
          <w:tcPr>
            <w:tcW w:w="2160" w:type="dxa"/>
          </w:tcPr>
          <w:p w14:paraId="062A3CFD" w14:textId="77777777" w:rsidR="009B6DB2" w:rsidRDefault="00000000">
            <w:r>
              <w:t>Detect drives in BIOS/UEFI</w:t>
            </w:r>
          </w:p>
        </w:tc>
        <w:tc>
          <w:tcPr>
            <w:tcW w:w="2160" w:type="dxa"/>
          </w:tcPr>
          <w:p w14:paraId="1D727C1F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4C106C4E" w14:textId="77777777" w:rsidR="009B6DB2" w:rsidRDefault="009B6DB2"/>
        </w:tc>
      </w:tr>
      <w:tr w:rsidR="009B6DB2" w14:paraId="6CA73E4D" w14:textId="77777777">
        <w:tc>
          <w:tcPr>
            <w:tcW w:w="2160" w:type="dxa"/>
          </w:tcPr>
          <w:p w14:paraId="04DDF53B" w14:textId="77777777" w:rsidR="009B6DB2" w:rsidRDefault="00000000">
            <w:r>
              <w:t>5</w:t>
            </w:r>
          </w:p>
        </w:tc>
        <w:tc>
          <w:tcPr>
            <w:tcW w:w="2160" w:type="dxa"/>
          </w:tcPr>
          <w:p w14:paraId="52157FC5" w14:textId="77777777" w:rsidR="009B6DB2" w:rsidRDefault="00000000">
            <w:r>
              <w:t>Use manufacturer tools to check drive health (e.g., CrystalDiskInfo)</w:t>
            </w:r>
          </w:p>
        </w:tc>
        <w:tc>
          <w:tcPr>
            <w:tcW w:w="2160" w:type="dxa"/>
          </w:tcPr>
          <w:p w14:paraId="1DD39045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58526987" w14:textId="77777777" w:rsidR="009B6DB2" w:rsidRDefault="009B6DB2"/>
        </w:tc>
      </w:tr>
    </w:tbl>
    <w:p w14:paraId="670DFD24" w14:textId="77777777" w:rsidR="009B6DB2" w:rsidRDefault="00000000">
      <w:pPr>
        <w:pStyle w:val="Heading2"/>
      </w:pPr>
      <w:r>
        <w:t>Peripheral and Interface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9B6DB2" w14:paraId="36026FCC" w14:textId="77777777">
        <w:tc>
          <w:tcPr>
            <w:tcW w:w="2160" w:type="dxa"/>
          </w:tcPr>
          <w:p w14:paraId="1EB540F2" w14:textId="77777777" w:rsidR="009B6DB2" w:rsidRDefault="00000000">
            <w:r>
              <w:t>Step</w:t>
            </w:r>
          </w:p>
        </w:tc>
        <w:tc>
          <w:tcPr>
            <w:tcW w:w="2160" w:type="dxa"/>
          </w:tcPr>
          <w:p w14:paraId="2A8948DA" w14:textId="77777777" w:rsidR="009B6DB2" w:rsidRDefault="00000000">
            <w:r>
              <w:t>Checkpoint</w:t>
            </w:r>
          </w:p>
        </w:tc>
        <w:tc>
          <w:tcPr>
            <w:tcW w:w="2160" w:type="dxa"/>
          </w:tcPr>
          <w:p w14:paraId="6FBC8ADD" w14:textId="77777777" w:rsidR="009B6DB2" w:rsidRDefault="00000000">
            <w:r>
              <w:t>Status</w:t>
            </w:r>
          </w:p>
        </w:tc>
        <w:tc>
          <w:tcPr>
            <w:tcW w:w="2160" w:type="dxa"/>
          </w:tcPr>
          <w:p w14:paraId="2F283EEA" w14:textId="77777777" w:rsidR="009B6DB2" w:rsidRDefault="00000000">
            <w:r>
              <w:t>Notes</w:t>
            </w:r>
          </w:p>
        </w:tc>
      </w:tr>
      <w:tr w:rsidR="009B6DB2" w14:paraId="7F642135" w14:textId="77777777">
        <w:tc>
          <w:tcPr>
            <w:tcW w:w="2160" w:type="dxa"/>
          </w:tcPr>
          <w:p w14:paraId="1687C851" w14:textId="77777777" w:rsidR="009B6DB2" w:rsidRDefault="00000000">
            <w:r>
              <w:t>1</w:t>
            </w:r>
          </w:p>
        </w:tc>
        <w:tc>
          <w:tcPr>
            <w:tcW w:w="2160" w:type="dxa"/>
          </w:tcPr>
          <w:p w14:paraId="721C91C8" w14:textId="77777777" w:rsidR="009B6DB2" w:rsidRDefault="00000000">
            <w:r>
              <w:t>Test monitor and display cable on another system</w:t>
            </w:r>
          </w:p>
        </w:tc>
        <w:tc>
          <w:tcPr>
            <w:tcW w:w="2160" w:type="dxa"/>
          </w:tcPr>
          <w:p w14:paraId="4D119500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368DF7B1" w14:textId="77777777" w:rsidR="009B6DB2" w:rsidRDefault="009B6DB2"/>
        </w:tc>
      </w:tr>
      <w:tr w:rsidR="009B6DB2" w14:paraId="531700F5" w14:textId="77777777">
        <w:tc>
          <w:tcPr>
            <w:tcW w:w="2160" w:type="dxa"/>
          </w:tcPr>
          <w:p w14:paraId="3F5ADB46" w14:textId="77777777" w:rsidR="009B6DB2" w:rsidRDefault="00000000">
            <w:r>
              <w:lastRenderedPageBreak/>
              <w:t>2</w:t>
            </w:r>
          </w:p>
        </w:tc>
        <w:tc>
          <w:tcPr>
            <w:tcW w:w="2160" w:type="dxa"/>
          </w:tcPr>
          <w:p w14:paraId="1B9AF15C" w14:textId="77777777" w:rsidR="009B6DB2" w:rsidRDefault="00000000">
            <w:r>
              <w:t>Check USB ports, keyboard, mouse functionality</w:t>
            </w:r>
          </w:p>
        </w:tc>
        <w:tc>
          <w:tcPr>
            <w:tcW w:w="2160" w:type="dxa"/>
          </w:tcPr>
          <w:p w14:paraId="222A239A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45A481DE" w14:textId="77777777" w:rsidR="009B6DB2" w:rsidRDefault="009B6DB2"/>
        </w:tc>
      </w:tr>
      <w:tr w:rsidR="009B6DB2" w14:paraId="7B71A7E5" w14:textId="77777777">
        <w:tc>
          <w:tcPr>
            <w:tcW w:w="2160" w:type="dxa"/>
          </w:tcPr>
          <w:p w14:paraId="348C92A4" w14:textId="77777777" w:rsidR="009B6DB2" w:rsidRDefault="00000000">
            <w:r>
              <w:t>3</w:t>
            </w:r>
          </w:p>
        </w:tc>
        <w:tc>
          <w:tcPr>
            <w:tcW w:w="2160" w:type="dxa"/>
          </w:tcPr>
          <w:p w14:paraId="0FE27D0A" w14:textId="77777777" w:rsidR="009B6DB2" w:rsidRDefault="00000000">
            <w:r>
              <w:t>Remove unnecessary peripherals and reboot</w:t>
            </w:r>
          </w:p>
        </w:tc>
        <w:tc>
          <w:tcPr>
            <w:tcW w:w="2160" w:type="dxa"/>
          </w:tcPr>
          <w:p w14:paraId="7EE3ABD7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7F4454AF" w14:textId="77777777" w:rsidR="009B6DB2" w:rsidRDefault="009B6DB2"/>
        </w:tc>
      </w:tr>
    </w:tbl>
    <w:p w14:paraId="5242F2CD" w14:textId="77777777" w:rsidR="009B6DB2" w:rsidRDefault="00000000">
      <w:pPr>
        <w:pStyle w:val="Heading2"/>
      </w:pPr>
      <w:r>
        <w:t>Thermal and PSU 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9B6DB2" w14:paraId="3BDF2DDB" w14:textId="77777777">
        <w:tc>
          <w:tcPr>
            <w:tcW w:w="2160" w:type="dxa"/>
          </w:tcPr>
          <w:p w14:paraId="6D6990FD" w14:textId="77777777" w:rsidR="009B6DB2" w:rsidRDefault="00000000">
            <w:r>
              <w:t>Step</w:t>
            </w:r>
          </w:p>
        </w:tc>
        <w:tc>
          <w:tcPr>
            <w:tcW w:w="2160" w:type="dxa"/>
          </w:tcPr>
          <w:p w14:paraId="05EC370B" w14:textId="77777777" w:rsidR="009B6DB2" w:rsidRDefault="00000000">
            <w:r>
              <w:t>Checkpoint</w:t>
            </w:r>
          </w:p>
        </w:tc>
        <w:tc>
          <w:tcPr>
            <w:tcW w:w="2160" w:type="dxa"/>
          </w:tcPr>
          <w:p w14:paraId="52086182" w14:textId="77777777" w:rsidR="009B6DB2" w:rsidRDefault="00000000">
            <w:r>
              <w:t>Status</w:t>
            </w:r>
          </w:p>
        </w:tc>
        <w:tc>
          <w:tcPr>
            <w:tcW w:w="2160" w:type="dxa"/>
          </w:tcPr>
          <w:p w14:paraId="2691A121" w14:textId="77777777" w:rsidR="009B6DB2" w:rsidRDefault="00000000">
            <w:r>
              <w:t>Notes</w:t>
            </w:r>
          </w:p>
        </w:tc>
      </w:tr>
      <w:tr w:rsidR="009B6DB2" w14:paraId="371E64D8" w14:textId="77777777">
        <w:tc>
          <w:tcPr>
            <w:tcW w:w="2160" w:type="dxa"/>
          </w:tcPr>
          <w:p w14:paraId="7BEEED3E" w14:textId="77777777" w:rsidR="009B6DB2" w:rsidRDefault="00000000">
            <w:r>
              <w:t>1</w:t>
            </w:r>
          </w:p>
        </w:tc>
        <w:tc>
          <w:tcPr>
            <w:tcW w:w="2160" w:type="dxa"/>
          </w:tcPr>
          <w:p w14:paraId="181056B1" w14:textId="77777777" w:rsidR="009B6DB2" w:rsidRDefault="00000000">
            <w:r>
              <w:t>Check for overheating (feel or use thermal sensor tools)</w:t>
            </w:r>
          </w:p>
        </w:tc>
        <w:tc>
          <w:tcPr>
            <w:tcW w:w="2160" w:type="dxa"/>
          </w:tcPr>
          <w:p w14:paraId="45DA7ED2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6A4012CE" w14:textId="77777777" w:rsidR="009B6DB2" w:rsidRDefault="009B6DB2"/>
        </w:tc>
      </w:tr>
      <w:tr w:rsidR="009B6DB2" w14:paraId="5213F3F7" w14:textId="77777777">
        <w:tc>
          <w:tcPr>
            <w:tcW w:w="2160" w:type="dxa"/>
          </w:tcPr>
          <w:p w14:paraId="240F7D8D" w14:textId="77777777" w:rsidR="009B6DB2" w:rsidRDefault="00000000">
            <w:r>
              <w:t>2</w:t>
            </w:r>
          </w:p>
        </w:tc>
        <w:tc>
          <w:tcPr>
            <w:tcW w:w="2160" w:type="dxa"/>
          </w:tcPr>
          <w:p w14:paraId="01503DDA" w14:textId="77777777" w:rsidR="009B6DB2" w:rsidRDefault="00000000">
            <w:r>
              <w:t>Inspect CPU/GPU heat sink and fan operation</w:t>
            </w:r>
          </w:p>
        </w:tc>
        <w:tc>
          <w:tcPr>
            <w:tcW w:w="2160" w:type="dxa"/>
          </w:tcPr>
          <w:p w14:paraId="7E618D70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7F7BF932" w14:textId="77777777" w:rsidR="009B6DB2" w:rsidRDefault="009B6DB2"/>
        </w:tc>
      </w:tr>
      <w:tr w:rsidR="009B6DB2" w14:paraId="124439A7" w14:textId="77777777">
        <w:tc>
          <w:tcPr>
            <w:tcW w:w="2160" w:type="dxa"/>
          </w:tcPr>
          <w:p w14:paraId="62832DDC" w14:textId="77777777" w:rsidR="009B6DB2" w:rsidRDefault="00000000">
            <w:r>
              <w:t>3</w:t>
            </w:r>
          </w:p>
        </w:tc>
        <w:tc>
          <w:tcPr>
            <w:tcW w:w="2160" w:type="dxa"/>
          </w:tcPr>
          <w:p w14:paraId="5D8336AC" w14:textId="77777777" w:rsidR="009B6DB2" w:rsidRDefault="00000000">
            <w:r>
              <w:t>Verify thermal paste is correctly applied</w:t>
            </w:r>
          </w:p>
        </w:tc>
        <w:tc>
          <w:tcPr>
            <w:tcW w:w="2160" w:type="dxa"/>
          </w:tcPr>
          <w:p w14:paraId="0DD557F4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4C9BDB98" w14:textId="77777777" w:rsidR="009B6DB2" w:rsidRDefault="009B6DB2"/>
        </w:tc>
      </w:tr>
      <w:tr w:rsidR="009B6DB2" w14:paraId="061AEAFF" w14:textId="77777777">
        <w:tc>
          <w:tcPr>
            <w:tcW w:w="2160" w:type="dxa"/>
          </w:tcPr>
          <w:p w14:paraId="5E647091" w14:textId="77777777" w:rsidR="009B6DB2" w:rsidRDefault="00000000">
            <w:r>
              <w:t>4</w:t>
            </w:r>
          </w:p>
        </w:tc>
        <w:tc>
          <w:tcPr>
            <w:tcW w:w="2160" w:type="dxa"/>
          </w:tcPr>
          <w:p w14:paraId="4E3F4DA8" w14:textId="77777777" w:rsidR="009B6DB2" w:rsidRDefault="00000000">
            <w:r>
              <w:t>Test PSU output with multimeter if possible</w:t>
            </w:r>
          </w:p>
        </w:tc>
        <w:tc>
          <w:tcPr>
            <w:tcW w:w="2160" w:type="dxa"/>
          </w:tcPr>
          <w:p w14:paraId="6D92FDD8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3B21432D" w14:textId="77777777" w:rsidR="009B6DB2" w:rsidRDefault="009B6DB2"/>
        </w:tc>
      </w:tr>
    </w:tbl>
    <w:p w14:paraId="51B5DD5A" w14:textId="77777777" w:rsidR="009B6DB2" w:rsidRDefault="00000000">
      <w:pPr>
        <w:pStyle w:val="Heading2"/>
      </w:pPr>
      <w:r>
        <w:t>Component Isolation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9B6DB2" w14:paraId="3E315B49" w14:textId="77777777">
        <w:tc>
          <w:tcPr>
            <w:tcW w:w="2160" w:type="dxa"/>
          </w:tcPr>
          <w:p w14:paraId="48F99FAF" w14:textId="77777777" w:rsidR="009B6DB2" w:rsidRDefault="00000000">
            <w:r>
              <w:t>Step</w:t>
            </w:r>
          </w:p>
        </w:tc>
        <w:tc>
          <w:tcPr>
            <w:tcW w:w="2160" w:type="dxa"/>
          </w:tcPr>
          <w:p w14:paraId="2B6FDC2F" w14:textId="77777777" w:rsidR="009B6DB2" w:rsidRDefault="00000000">
            <w:r>
              <w:t>Checkpoint</w:t>
            </w:r>
          </w:p>
        </w:tc>
        <w:tc>
          <w:tcPr>
            <w:tcW w:w="2160" w:type="dxa"/>
          </w:tcPr>
          <w:p w14:paraId="7D5EC838" w14:textId="77777777" w:rsidR="009B6DB2" w:rsidRDefault="00000000">
            <w:r>
              <w:t>Status</w:t>
            </w:r>
          </w:p>
        </w:tc>
        <w:tc>
          <w:tcPr>
            <w:tcW w:w="2160" w:type="dxa"/>
          </w:tcPr>
          <w:p w14:paraId="383401AF" w14:textId="77777777" w:rsidR="009B6DB2" w:rsidRDefault="00000000">
            <w:r>
              <w:t>Notes</w:t>
            </w:r>
          </w:p>
        </w:tc>
      </w:tr>
      <w:tr w:rsidR="009B6DB2" w14:paraId="51152B85" w14:textId="77777777">
        <w:tc>
          <w:tcPr>
            <w:tcW w:w="2160" w:type="dxa"/>
          </w:tcPr>
          <w:p w14:paraId="0687C8A7" w14:textId="77777777" w:rsidR="009B6DB2" w:rsidRDefault="00000000">
            <w:r>
              <w:t>1</w:t>
            </w:r>
          </w:p>
        </w:tc>
        <w:tc>
          <w:tcPr>
            <w:tcW w:w="2160" w:type="dxa"/>
          </w:tcPr>
          <w:p w14:paraId="22296CEF" w14:textId="77777777" w:rsidR="009B6DB2" w:rsidRDefault="00000000">
            <w:r>
              <w:t>Boot system with minimal configuration (CPU, 1 RAM stick, no GPU)</w:t>
            </w:r>
          </w:p>
        </w:tc>
        <w:tc>
          <w:tcPr>
            <w:tcW w:w="2160" w:type="dxa"/>
          </w:tcPr>
          <w:p w14:paraId="2A44E47E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2FFE7D2E" w14:textId="77777777" w:rsidR="009B6DB2" w:rsidRDefault="009B6DB2"/>
        </w:tc>
      </w:tr>
      <w:tr w:rsidR="009B6DB2" w14:paraId="22FEF895" w14:textId="77777777">
        <w:tc>
          <w:tcPr>
            <w:tcW w:w="2160" w:type="dxa"/>
          </w:tcPr>
          <w:p w14:paraId="3433770B" w14:textId="77777777" w:rsidR="009B6DB2" w:rsidRDefault="00000000">
            <w:r>
              <w:t>2</w:t>
            </w:r>
          </w:p>
        </w:tc>
        <w:tc>
          <w:tcPr>
            <w:tcW w:w="2160" w:type="dxa"/>
          </w:tcPr>
          <w:p w14:paraId="356A9FC9" w14:textId="77777777" w:rsidR="009B6DB2" w:rsidRDefault="00000000">
            <w:r>
              <w:t>Swap suspect hardware with known-good parts</w:t>
            </w:r>
          </w:p>
        </w:tc>
        <w:tc>
          <w:tcPr>
            <w:tcW w:w="2160" w:type="dxa"/>
          </w:tcPr>
          <w:p w14:paraId="5680C41A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24EFEA5F" w14:textId="77777777" w:rsidR="009B6DB2" w:rsidRDefault="009B6DB2"/>
        </w:tc>
      </w:tr>
      <w:tr w:rsidR="009B6DB2" w14:paraId="1734C7FF" w14:textId="77777777">
        <w:tc>
          <w:tcPr>
            <w:tcW w:w="2160" w:type="dxa"/>
          </w:tcPr>
          <w:p w14:paraId="2A933D34" w14:textId="77777777" w:rsidR="009B6DB2" w:rsidRDefault="00000000">
            <w:r>
              <w:t>3</w:t>
            </w:r>
          </w:p>
        </w:tc>
        <w:tc>
          <w:tcPr>
            <w:tcW w:w="2160" w:type="dxa"/>
          </w:tcPr>
          <w:p w14:paraId="6D9FBBE5" w14:textId="77777777" w:rsidR="009B6DB2" w:rsidRDefault="00000000">
            <w:r>
              <w:t>Check motherboard for physical damage (capacitors, burn marks)</w:t>
            </w:r>
          </w:p>
        </w:tc>
        <w:tc>
          <w:tcPr>
            <w:tcW w:w="2160" w:type="dxa"/>
          </w:tcPr>
          <w:p w14:paraId="23F82F63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033EB1B9" w14:textId="77777777" w:rsidR="009B6DB2" w:rsidRDefault="009B6DB2"/>
        </w:tc>
      </w:tr>
    </w:tbl>
    <w:p w14:paraId="5EE9478C" w14:textId="77777777" w:rsidR="009B6DB2" w:rsidRDefault="00000000">
      <w:pPr>
        <w:pStyle w:val="Heading2"/>
      </w:pPr>
      <w:r>
        <w:t>Final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9B6DB2" w14:paraId="7A1FFE1D" w14:textId="77777777">
        <w:tc>
          <w:tcPr>
            <w:tcW w:w="2160" w:type="dxa"/>
          </w:tcPr>
          <w:p w14:paraId="366AA266" w14:textId="77777777" w:rsidR="009B6DB2" w:rsidRDefault="00000000">
            <w:r>
              <w:t>Step</w:t>
            </w:r>
          </w:p>
        </w:tc>
        <w:tc>
          <w:tcPr>
            <w:tcW w:w="2160" w:type="dxa"/>
          </w:tcPr>
          <w:p w14:paraId="33E4E30B" w14:textId="77777777" w:rsidR="009B6DB2" w:rsidRDefault="00000000">
            <w:r>
              <w:t>Checkpoint</w:t>
            </w:r>
          </w:p>
        </w:tc>
        <w:tc>
          <w:tcPr>
            <w:tcW w:w="2160" w:type="dxa"/>
          </w:tcPr>
          <w:p w14:paraId="6EE6FB7A" w14:textId="77777777" w:rsidR="009B6DB2" w:rsidRDefault="00000000">
            <w:r>
              <w:t>Status</w:t>
            </w:r>
          </w:p>
        </w:tc>
        <w:tc>
          <w:tcPr>
            <w:tcW w:w="2160" w:type="dxa"/>
          </w:tcPr>
          <w:p w14:paraId="2E4A7966" w14:textId="77777777" w:rsidR="009B6DB2" w:rsidRDefault="00000000">
            <w:r>
              <w:t>Notes</w:t>
            </w:r>
          </w:p>
        </w:tc>
      </w:tr>
      <w:tr w:rsidR="009B6DB2" w14:paraId="17DA5832" w14:textId="77777777">
        <w:tc>
          <w:tcPr>
            <w:tcW w:w="2160" w:type="dxa"/>
          </w:tcPr>
          <w:p w14:paraId="3864AA5A" w14:textId="77777777" w:rsidR="009B6DB2" w:rsidRDefault="00000000">
            <w:r>
              <w:t>1</w:t>
            </w:r>
          </w:p>
        </w:tc>
        <w:tc>
          <w:tcPr>
            <w:tcW w:w="2160" w:type="dxa"/>
          </w:tcPr>
          <w:p w14:paraId="08E8164A" w14:textId="77777777" w:rsidR="009B6DB2" w:rsidRDefault="00000000">
            <w:r>
              <w:t>Document all findings and corrective actions</w:t>
            </w:r>
          </w:p>
        </w:tc>
        <w:tc>
          <w:tcPr>
            <w:tcW w:w="2160" w:type="dxa"/>
          </w:tcPr>
          <w:p w14:paraId="4AABD552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3D238CB9" w14:textId="77777777" w:rsidR="009B6DB2" w:rsidRDefault="009B6DB2"/>
        </w:tc>
      </w:tr>
      <w:tr w:rsidR="009B6DB2" w14:paraId="2073DCA7" w14:textId="77777777">
        <w:tc>
          <w:tcPr>
            <w:tcW w:w="2160" w:type="dxa"/>
          </w:tcPr>
          <w:p w14:paraId="2E76387A" w14:textId="77777777" w:rsidR="009B6DB2" w:rsidRDefault="00000000">
            <w:r>
              <w:t>2</w:t>
            </w:r>
          </w:p>
        </w:tc>
        <w:tc>
          <w:tcPr>
            <w:tcW w:w="2160" w:type="dxa"/>
          </w:tcPr>
          <w:p w14:paraId="086170A6" w14:textId="77777777" w:rsidR="009B6DB2" w:rsidRDefault="00000000">
            <w:r>
              <w:t>Inform next level of support if unresolved</w:t>
            </w:r>
          </w:p>
        </w:tc>
        <w:tc>
          <w:tcPr>
            <w:tcW w:w="2160" w:type="dxa"/>
          </w:tcPr>
          <w:p w14:paraId="1D2B38FE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1E3633F4" w14:textId="77777777" w:rsidR="009B6DB2" w:rsidRDefault="009B6DB2"/>
        </w:tc>
      </w:tr>
      <w:tr w:rsidR="009B6DB2" w14:paraId="4B962FE3" w14:textId="77777777">
        <w:tc>
          <w:tcPr>
            <w:tcW w:w="2160" w:type="dxa"/>
          </w:tcPr>
          <w:p w14:paraId="17E4B150" w14:textId="77777777" w:rsidR="009B6DB2" w:rsidRDefault="00000000">
            <w:r>
              <w:lastRenderedPageBreak/>
              <w:t>3</w:t>
            </w:r>
          </w:p>
        </w:tc>
        <w:tc>
          <w:tcPr>
            <w:tcW w:w="2160" w:type="dxa"/>
          </w:tcPr>
          <w:p w14:paraId="3B72F7D8" w14:textId="77777777" w:rsidR="009B6DB2" w:rsidRDefault="00000000">
            <w:r>
              <w:t>Save BIOS settings or update firmware if needed</w:t>
            </w:r>
          </w:p>
        </w:tc>
        <w:tc>
          <w:tcPr>
            <w:tcW w:w="2160" w:type="dxa"/>
          </w:tcPr>
          <w:p w14:paraId="449AF2A2" w14:textId="77777777" w:rsidR="009B6DB2" w:rsidRDefault="00000000">
            <w:r>
              <w:t>☐</w:t>
            </w:r>
          </w:p>
        </w:tc>
        <w:tc>
          <w:tcPr>
            <w:tcW w:w="2160" w:type="dxa"/>
          </w:tcPr>
          <w:p w14:paraId="075B108A" w14:textId="77777777" w:rsidR="009B6DB2" w:rsidRDefault="009B6DB2"/>
        </w:tc>
      </w:tr>
    </w:tbl>
    <w:p w14:paraId="5BB7E251" w14:textId="77777777" w:rsidR="000E341C" w:rsidRDefault="000E341C"/>
    <w:sectPr w:rsidR="000E3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730037">
    <w:abstractNumId w:val="8"/>
  </w:num>
  <w:num w:numId="2" w16cid:durableId="178201826">
    <w:abstractNumId w:val="6"/>
  </w:num>
  <w:num w:numId="3" w16cid:durableId="793988424">
    <w:abstractNumId w:val="5"/>
  </w:num>
  <w:num w:numId="4" w16cid:durableId="1512793889">
    <w:abstractNumId w:val="4"/>
  </w:num>
  <w:num w:numId="5" w16cid:durableId="750466965">
    <w:abstractNumId w:val="7"/>
  </w:num>
  <w:num w:numId="6" w16cid:durableId="1686131275">
    <w:abstractNumId w:val="3"/>
  </w:num>
  <w:num w:numId="7" w16cid:durableId="1939756041">
    <w:abstractNumId w:val="2"/>
  </w:num>
  <w:num w:numId="8" w16cid:durableId="630986652">
    <w:abstractNumId w:val="1"/>
  </w:num>
  <w:num w:numId="9" w16cid:durableId="106825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41C"/>
    <w:rsid w:val="0015074B"/>
    <w:rsid w:val="0029639D"/>
    <w:rsid w:val="00326F90"/>
    <w:rsid w:val="004A50EB"/>
    <w:rsid w:val="006A339A"/>
    <w:rsid w:val="007175AE"/>
    <w:rsid w:val="009B6DB2"/>
    <w:rsid w:val="00AA1D8D"/>
    <w:rsid w:val="00B47730"/>
    <w:rsid w:val="00C50B4F"/>
    <w:rsid w:val="00CB0664"/>
    <w:rsid w:val="00D63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53992"/>
  <w14:defaultImageDpi w14:val="300"/>
  <w15:docId w15:val="{E48DC8C7-776E-4949-B7CF-45899B2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Bunny Dave</cp:lastModifiedBy>
  <cp:revision>3</cp:revision>
  <dcterms:created xsi:type="dcterms:W3CDTF">2025-06-07T05:24:00Z</dcterms:created>
  <dcterms:modified xsi:type="dcterms:W3CDTF">2025-06-10T07:14:00Z</dcterms:modified>
  <cp:category/>
</cp:coreProperties>
</file>