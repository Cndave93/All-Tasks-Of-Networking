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514E0" w14:textId="1C6C5D7C" w:rsidR="006924F3" w:rsidRDefault="00000000">
      <w:pPr>
        <w:pStyle w:val="Title"/>
      </w:pPr>
      <w:r>
        <w:t>Assemble and Disassemble a Desktop PC</w:t>
      </w:r>
      <w:r w:rsidR="001A060F">
        <w:t>:</w:t>
      </w:r>
    </w:p>
    <w:p w14:paraId="61FEC624" w14:textId="77777777" w:rsidR="006924F3" w:rsidRDefault="00000000">
      <w:r>
        <w:t>Purpose: This guide outlines the safe and correct steps for assembling and disassembling a desktop computer.</w:t>
      </w:r>
    </w:p>
    <w:p w14:paraId="06043B15" w14:textId="77777777" w:rsidR="006924F3" w:rsidRDefault="00000000">
      <w:r>
        <w:t>Tools Required: Phillips-head screwdriver, anti-static wrist strap, thermal paste (if required), cable ties.</w:t>
      </w:r>
    </w:p>
    <w:p w14:paraId="6B5B4C99" w14:textId="77777777" w:rsidR="006924F3" w:rsidRDefault="00000000">
      <w:pPr>
        <w:pStyle w:val="Heading1"/>
      </w:pPr>
      <w:r>
        <w:t>A. ASSEMBLY STEPS</w:t>
      </w:r>
    </w:p>
    <w:p w14:paraId="28967DB9" w14:textId="77777777" w:rsidR="006924F3" w:rsidRDefault="00000000">
      <w:pPr>
        <w:pStyle w:val="Heading2"/>
      </w:pPr>
      <w:r>
        <w:t>Step 1: Prepare the Workspace</w:t>
      </w:r>
    </w:p>
    <w:p w14:paraId="3061EA84" w14:textId="77777777" w:rsidR="006924F3" w:rsidRDefault="00000000">
      <w:r>
        <w:t>Use a clean, flat surface. Wear an anti-static wrist strap to prevent ESD damage.</w:t>
      </w:r>
    </w:p>
    <w:p w14:paraId="376E884B" w14:textId="77777777" w:rsidR="006924F3" w:rsidRDefault="00000000">
      <w:pPr>
        <w:pStyle w:val="Heading2"/>
      </w:pPr>
      <w:r>
        <w:t>Step 2: Install the Power Supply (PSU)</w:t>
      </w:r>
    </w:p>
    <w:p w14:paraId="266F83E2" w14:textId="77777777" w:rsidR="006924F3" w:rsidRDefault="00000000">
      <w:r>
        <w:t>Align the PSU with the mounting holes in the case. Secure it with screws. Route the cables through the cable management area.</w:t>
      </w:r>
    </w:p>
    <w:p w14:paraId="1F233864" w14:textId="77777777" w:rsidR="006924F3" w:rsidRDefault="00000000">
      <w:pPr>
        <w:pStyle w:val="Heading2"/>
      </w:pPr>
      <w:r>
        <w:t>Step 3: Install the CPU on the Motherboard</w:t>
      </w:r>
    </w:p>
    <w:p w14:paraId="25370C27" w14:textId="77777777" w:rsidR="006924F3" w:rsidRDefault="00000000">
      <w:r>
        <w:t>Open the CPU socket latch. Align the CPU (triangle mark) with the socket. Place it gently and close the latch.</w:t>
      </w:r>
    </w:p>
    <w:p w14:paraId="4BD9F402" w14:textId="77777777" w:rsidR="006924F3" w:rsidRDefault="00000000">
      <w:pPr>
        <w:pStyle w:val="Heading2"/>
      </w:pPr>
      <w:r>
        <w:t>Step 4: Apply Thermal Paste (if needed)</w:t>
      </w:r>
    </w:p>
    <w:p w14:paraId="0372C147" w14:textId="77777777" w:rsidR="006924F3" w:rsidRDefault="00000000">
      <w:r>
        <w:t>Apply a pea-sized drop of thermal paste to the center of the CPU (skip if the cooler comes with pre-applied paste).</w:t>
      </w:r>
    </w:p>
    <w:p w14:paraId="646D7E62" w14:textId="77777777" w:rsidR="006924F3" w:rsidRDefault="00000000">
      <w:pPr>
        <w:pStyle w:val="Heading2"/>
      </w:pPr>
      <w:r>
        <w:t>Step 5: Install the CPU Cooler</w:t>
      </w:r>
    </w:p>
    <w:p w14:paraId="57965B47" w14:textId="77777777" w:rsidR="006924F3" w:rsidRDefault="00000000">
      <w:r>
        <w:t>Mount the cooler onto the CPU. Lock it in place using the retention mechanism. Connect the CPU fan header to the motherboard.</w:t>
      </w:r>
    </w:p>
    <w:p w14:paraId="3E389F4A" w14:textId="77777777" w:rsidR="006924F3" w:rsidRDefault="00000000">
      <w:pPr>
        <w:pStyle w:val="Heading2"/>
      </w:pPr>
      <w:r>
        <w:t>Step 6: Install RAM Modules</w:t>
      </w:r>
    </w:p>
    <w:p w14:paraId="1D43B453" w14:textId="77777777" w:rsidR="006924F3" w:rsidRDefault="00000000">
      <w:r>
        <w:t>Open the DIMM slot latches. Align the RAM notch with the slot. Firmly press down until the latches click.</w:t>
      </w:r>
    </w:p>
    <w:p w14:paraId="496990D8" w14:textId="77777777" w:rsidR="006924F3" w:rsidRDefault="00000000">
      <w:pPr>
        <w:pStyle w:val="Heading2"/>
      </w:pPr>
      <w:r>
        <w:t>Step 7: Mount the Motherboard in the Case</w:t>
      </w:r>
    </w:p>
    <w:p w14:paraId="71E68D40" w14:textId="77777777" w:rsidR="006924F3" w:rsidRDefault="00000000">
      <w:r>
        <w:t>Install motherboard standoffs in the case. Align the motherboard with the I/O shield and standoffs. Screw the motherboard in place.</w:t>
      </w:r>
    </w:p>
    <w:p w14:paraId="34C5C7D6" w14:textId="77777777" w:rsidR="006924F3" w:rsidRDefault="00000000">
      <w:pPr>
        <w:pStyle w:val="Heading2"/>
      </w:pPr>
      <w:r>
        <w:t>Step 8: Install Storage Devices (SSD/HDD)</w:t>
      </w:r>
    </w:p>
    <w:p w14:paraId="229032B0" w14:textId="77777777" w:rsidR="006924F3" w:rsidRDefault="00000000">
      <w:r>
        <w:t>Mount the drives in appropriate bays (2.5" or 3.5"). Secure them with screws or tool-less brackets. Connect SATA data and power cables.</w:t>
      </w:r>
    </w:p>
    <w:p w14:paraId="10F54A87" w14:textId="77777777" w:rsidR="006924F3" w:rsidRDefault="00000000">
      <w:pPr>
        <w:pStyle w:val="Heading2"/>
      </w:pPr>
      <w:r>
        <w:lastRenderedPageBreak/>
        <w:t>Step 9: Install the Graphics Card (GPU)</w:t>
      </w:r>
    </w:p>
    <w:p w14:paraId="2D38E68D" w14:textId="77777777" w:rsidR="006924F3" w:rsidRDefault="00000000">
      <w:r>
        <w:t>Remove PCIe slot covers as needed. Insert the GPU into the PCIe x16 slot. Secure it with screws. Connect PCIe power cables from the PSU if needed.</w:t>
      </w:r>
    </w:p>
    <w:p w14:paraId="7AF169F7" w14:textId="77777777" w:rsidR="006924F3" w:rsidRDefault="00000000">
      <w:pPr>
        <w:pStyle w:val="Heading2"/>
      </w:pPr>
      <w:r>
        <w:t>Step 10: Connect Front Panel Connectors</w:t>
      </w:r>
    </w:p>
    <w:p w14:paraId="1A7B1228" w14:textId="77777777" w:rsidR="006924F3" w:rsidRDefault="00000000">
      <w:r>
        <w:t>Power switch, reset switch, HDD LED, and front USB/audio. Refer to the motherboard manual for correct pin placement.</w:t>
      </w:r>
    </w:p>
    <w:p w14:paraId="7E7451E2" w14:textId="77777777" w:rsidR="006924F3" w:rsidRDefault="00000000">
      <w:pPr>
        <w:pStyle w:val="Heading2"/>
      </w:pPr>
      <w:r>
        <w:t>Step 11: Connect Power Cables</w:t>
      </w:r>
    </w:p>
    <w:p w14:paraId="4F7644A2" w14:textId="77777777" w:rsidR="006924F3" w:rsidRDefault="00000000">
      <w:r>
        <w:t>24-pin ATX power to motherboard. 8-pin CPU power. SATA power to drives. PCIe power to GPU.</w:t>
      </w:r>
    </w:p>
    <w:p w14:paraId="0733EC86" w14:textId="77777777" w:rsidR="006924F3" w:rsidRDefault="00000000">
      <w:pPr>
        <w:pStyle w:val="Heading2"/>
      </w:pPr>
      <w:r>
        <w:t>Step 12: Perform a Power-On Self Test (POST)</w:t>
      </w:r>
    </w:p>
    <w:p w14:paraId="6E0572D8" w14:textId="77777777" w:rsidR="006924F3" w:rsidRDefault="00000000">
      <w:r>
        <w:t>Plug in monitor and keyboard. Power on the system and check for display output and BIOS access.</w:t>
      </w:r>
    </w:p>
    <w:p w14:paraId="6213C213" w14:textId="77777777" w:rsidR="006924F3" w:rsidRDefault="00000000">
      <w:pPr>
        <w:pStyle w:val="Heading2"/>
      </w:pPr>
      <w:r>
        <w:t>Step 13: Cable Management and Final Check</w:t>
      </w:r>
    </w:p>
    <w:p w14:paraId="2B094B9D" w14:textId="77777777" w:rsidR="006924F3" w:rsidRDefault="00000000">
      <w:r>
        <w:t>Route cables neatly using cable ties. Close side panels and secure with screws.</w:t>
      </w:r>
    </w:p>
    <w:p w14:paraId="1EA6916A" w14:textId="77777777" w:rsidR="006924F3" w:rsidRDefault="00000000">
      <w:pPr>
        <w:pStyle w:val="Heading1"/>
      </w:pPr>
      <w:r>
        <w:t>B. DISASSEMBLY STEPS</w:t>
      </w:r>
    </w:p>
    <w:p w14:paraId="77255F01" w14:textId="77777777" w:rsidR="006924F3" w:rsidRDefault="00000000">
      <w:pPr>
        <w:pStyle w:val="Heading2"/>
      </w:pPr>
      <w:r>
        <w:t>Step 1: Power Off and Unplug</w:t>
      </w:r>
    </w:p>
    <w:p w14:paraId="6FBA9ED9" w14:textId="77777777" w:rsidR="006924F3" w:rsidRDefault="00000000">
      <w:r>
        <w:t>Shut down the PC. Unplug the power cable and all peripherals.</w:t>
      </w:r>
    </w:p>
    <w:p w14:paraId="656CE3D7" w14:textId="77777777" w:rsidR="006924F3" w:rsidRDefault="00000000">
      <w:pPr>
        <w:pStyle w:val="Heading2"/>
      </w:pPr>
      <w:r>
        <w:t>Step 2: Open the Case</w:t>
      </w:r>
    </w:p>
    <w:p w14:paraId="1D6D966F" w14:textId="77777777" w:rsidR="006924F3" w:rsidRDefault="00000000">
      <w:r>
        <w:t>Remove side panels by unscrewing or sliding them off.</w:t>
      </w:r>
    </w:p>
    <w:p w14:paraId="1030E64F" w14:textId="77777777" w:rsidR="006924F3" w:rsidRDefault="00000000">
      <w:pPr>
        <w:pStyle w:val="Heading2"/>
      </w:pPr>
      <w:r>
        <w:t>Step 3: Disconnect Power Cables</w:t>
      </w:r>
    </w:p>
    <w:p w14:paraId="3F003134" w14:textId="77777777" w:rsidR="006924F3" w:rsidRDefault="00000000">
      <w:r>
        <w:t>Unplug 24-pin, 8-pin CPU, SATA, and GPU power cables.</w:t>
      </w:r>
    </w:p>
    <w:p w14:paraId="056C5CD4" w14:textId="77777777" w:rsidR="006924F3" w:rsidRDefault="00000000">
      <w:pPr>
        <w:pStyle w:val="Heading2"/>
      </w:pPr>
      <w:r>
        <w:t>Step 4: Remove Front Panel Connectors</w:t>
      </w:r>
    </w:p>
    <w:p w14:paraId="2931E8B0" w14:textId="77777777" w:rsidR="006924F3" w:rsidRDefault="00000000">
      <w:r>
        <w:t>Gently unplug USB, audio, and front panel connectors.</w:t>
      </w:r>
    </w:p>
    <w:p w14:paraId="7AB88033" w14:textId="77777777" w:rsidR="006924F3" w:rsidRDefault="00000000">
      <w:pPr>
        <w:pStyle w:val="Heading2"/>
      </w:pPr>
      <w:r>
        <w:t>Step 5: Remove GPU</w:t>
      </w:r>
    </w:p>
    <w:p w14:paraId="131B23AF" w14:textId="77777777" w:rsidR="006924F3" w:rsidRDefault="00000000">
      <w:r>
        <w:t>Unscrew and release GPU latch. Carefully pull GPU out of the PCIe slot.</w:t>
      </w:r>
    </w:p>
    <w:p w14:paraId="1334AD7E" w14:textId="77777777" w:rsidR="006924F3" w:rsidRDefault="00000000">
      <w:pPr>
        <w:pStyle w:val="Heading2"/>
      </w:pPr>
      <w:r>
        <w:t>Step 6: Remove Storage Devices</w:t>
      </w:r>
    </w:p>
    <w:p w14:paraId="66F08819" w14:textId="77777777" w:rsidR="006924F3" w:rsidRDefault="00000000">
      <w:r>
        <w:t>Unplug SATA data/power. Unscrew or unclip SSD/HDD drives.</w:t>
      </w:r>
    </w:p>
    <w:p w14:paraId="34A2124E" w14:textId="77777777" w:rsidR="006924F3" w:rsidRDefault="00000000">
      <w:pPr>
        <w:pStyle w:val="Heading2"/>
      </w:pPr>
      <w:r>
        <w:t>Step 7: Unscrew and Remove the Motherboard</w:t>
      </w:r>
    </w:p>
    <w:p w14:paraId="48A51167" w14:textId="77777777" w:rsidR="006924F3" w:rsidRDefault="00000000">
      <w:r>
        <w:t>Unscrew motherboard from standoffs. Carefully lift out the board with CPU, cooler, and RAM still attached.</w:t>
      </w:r>
    </w:p>
    <w:p w14:paraId="7F9978CD" w14:textId="77777777" w:rsidR="006924F3" w:rsidRDefault="00000000">
      <w:pPr>
        <w:pStyle w:val="Heading2"/>
      </w:pPr>
      <w:r>
        <w:lastRenderedPageBreak/>
        <w:t>Step 8: Remove RAM Modules</w:t>
      </w:r>
    </w:p>
    <w:p w14:paraId="3DBC4F40" w14:textId="77777777" w:rsidR="006924F3" w:rsidRDefault="00000000">
      <w:r>
        <w:t>Open latches on each side and pull RAM sticks out gently.</w:t>
      </w:r>
    </w:p>
    <w:p w14:paraId="7C3930F9" w14:textId="77777777" w:rsidR="006924F3" w:rsidRDefault="00000000">
      <w:pPr>
        <w:pStyle w:val="Heading2"/>
      </w:pPr>
      <w:r>
        <w:t>Step 9: Remove CPU Cooler</w:t>
      </w:r>
    </w:p>
    <w:p w14:paraId="3918C1C9" w14:textId="77777777" w:rsidR="006924F3" w:rsidRDefault="00000000">
      <w:r>
        <w:t>Disconnect fan header. Unscrew or unlatch the cooler from the socket.</w:t>
      </w:r>
    </w:p>
    <w:p w14:paraId="05CF0321" w14:textId="77777777" w:rsidR="006924F3" w:rsidRDefault="00000000">
      <w:pPr>
        <w:pStyle w:val="Heading2"/>
      </w:pPr>
      <w:r>
        <w:t>Step 10: Remove CPU</w:t>
      </w:r>
    </w:p>
    <w:p w14:paraId="71B7CAEC" w14:textId="77777777" w:rsidR="006924F3" w:rsidRDefault="00000000">
      <w:r>
        <w:t>Lift the CPU socket latch. Gently remove the CPU without touching the pins.</w:t>
      </w:r>
    </w:p>
    <w:p w14:paraId="32F0B9F2" w14:textId="77777777" w:rsidR="006924F3" w:rsidRDefault="00000000">
      <w:pPr>
        <w:pStyle w:val="Heading2"/>
      </w:pPr>
      <w:r>
        <w:t>Step 11: Remove the PSU</w:t>
      </w:r>
    </w:p>
    <w:p w14:paraId="581A3647" w14:textId="77777777" w:rsidR="006924F3" w:rsidRDefault="00000000">
      <w:r>
        <w:t>Unscrew PSU from the case and pull out all cables.</w:t>
      </w:r>
    </w:p>
    <w:p w14:paraId="00A138EF" w14:textId="77777777" w:rsidR="006924F3" w:rsidRDefault="00000000">
      <w:pPr>
        <w:pStyle w:val="Heading2"/>
      </w:pPr>
      <w:r>
        <w:t>Step 12: Clean and Store Components</w:t>
      </w:r>
    </w:p>
    <w:p w14:paraId="4411D4F5" w14:textId="77777777" w:rsidR="006924F3" w:rsidRDefault="00000000">
      <w:r>
        <w:t>Use anti-static bags. Organize screws and parts for reassembly or storage.</w:t>
      </w:r>
    </w:p>
    <w:sectPr w:rsidR="006924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110522">
    <w:abstractNumId w:val="8"/>
  </w:num>
  <w:num w:numId="2" w16cid:durableId="1025864632">
    <w:abstractNumId w:val="6"/>
  </w:num>
  <w:num w:numId="3" w16cid:durableId="1060599100">
    <w:abstractNumId w:val="5"/>
  </w:num>
  <w:num w:numId="4" w16cid:durableId="920918693">
    <w:abstractNumId w:val="4"/>
  </w:num>
  <w:num w:numId="5" w16cid:durableId="1435638867">
    <w:abstractNumId w:val="7"/>
  </w:num>
  <w:num w:numId="6" w16cid:durableId="1192450906">
    <w:abstractNumId w:val="3"/>
  </w:num>
  <w:num w:numId="7" w16cid:durableId="1191258907">
    <w:abstractNumId w:val="2"/>
  </w:num>
  <w:num w:numId="8" w16cid:durableId="2102795495">
    <w:abstractNumId w:val="1"/>
  </w:num>
  <w:num w:numId="9" w16cid:durableId="415830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060F"/>
    <w:rsid w:val="0029639D"/>
    <w:rsid w:val="00326F90"/>
    <w:rsid w:val="006924F3"/>
    <w:rsid w:val="0078676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9AC973"/>
  <w14:defaultImageDpi w14:val="300"/>
  <w15:docId w15:val="{CF65B700-1FB7-C548-A400-4614847A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Bunny Dave</cp:lastModifiedBy>
  <cp:revision>2</cp:revision>
  <dcterms:created xsi:type="dcterms:W3CDTF">2013-12-23T23:15:00Z</dcterms:created>
  <dcterms:modified xsi:type="dcterms:W3CDTF">2025-06-07T05:27:00Z</dcterms:modified>
  <cp:category/>
</cp:coreProperties>
</file>